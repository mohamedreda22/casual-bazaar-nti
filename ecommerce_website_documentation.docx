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CB5D" w14:textId="77777777" w:rsidR="00345C87" w:rsidRDefault="00E97BC4">
      <w:pPr>
        <w:pStyle w:val="Heading1"/>
      </w:pPr>
      <w:r>
        <w:t>E-Commerce Website Documentation</w:t>
      </w:r>
    </w:p>
    <w:p w14:paraId="55B575E4" w14:textId="77777777" w:rsidR="00345C87" w:rsidRDefault="00E97BC4">
      <w:pPr>
        <w:pStyle w:val="Heading2"/>
      </w:pPr>
      <w:r>
        <w:t>Overview</w:t>
      </w:r>
    </w:p>
    <w:p w14:paraId="2D789421" w14:textId="77777777" w:rsidR="00345C87" w:rsidRDefault="00E97BC4">
      <w:r>
        <w:t xml:space="preserve">This document outlines the design, functionality, and requirements for an e-commerce website specializing in casual clothing for men and women. The website aims to address customer trust issues, improve order </w:t>
      </w:r>
      <w:r>
        <w:t>management, and provide a seamless user experience for both clients and administrators.</w:t>
      </w:r>
    </w:p>
    <w:p w14:paraId="05D789D6" w14:textId="77777777" w:rsidR="00345C87" w:rsidRDefault="00E97BC4">
      <w:pPr>
        <w:pStyle w:val="Heading2"/>
      </w:pPr>
      <w:r>
        <w:t>Objectives</w:t>
      </w:r>
    </w:p>
    <w:p w14:paraId="38CF9409" w14:textId="77777777" w:rsidR="00345C87" w:rsidRDefault="00E97BC4">
      <w:r>
        <w:t xml:space="preserve">1. </w:t>
      </w:r>
      <w:r w:rsidRPr="00D7669D">
        <w:rPr>
          <w:color w:val="4F6228" w:themeColor="accent3" w:themeShade="80"/>
        </w:rPr>
        <w:t xml:space="preserve">Build Trust: </w:t>
      </w:r>
      <w:r>
        <w:t>Establish a professional website to reduce customer fear of scams.</w:t>
      </w:r>
      <w:r>
        <w:br/>
        <w:t xml:space="preserve">2. </w:t>
      </w:r>
      <w:r w:rsidRPr="00D7669D">
        <w:rPr>
          <w:color w:val="4F6228" w:themeColor="accent3" w:themeShade="80"/>
        </w:rPr>
        <w:t xml:space="preserve">Improve Product Presentation: </w:t>
      </w:r>
      <w:r>
        <w:t>Provide detailed product views, including photos, descriptions, price, and stock status.</w:t>
      </w:r>
      <w:r>
        <w:br/>
        <w:t xml:space="preserve">3. </w:t>
      </w:r>
      <w:r w:rsidRPr="00D7669D">
        <w:rPr>
          <w:color w:val="4F6228" w:themeColor="accent3" w:themeShade="80"/>
        </w:rPr>
        <w:t xml:space="preserve">Simplify Order Process: </w:t>
      </w:r>
      <w:r>
        <w:t>Enable easy order placement and provide cash-on-arrival payment options.</w:t>
      </w:r>
      <w:r>
        <w:br/>
        <w:t xml:space="preserve">4. </w:t>
      </w:r>
      <w:r w:rsidRPr="00D7669D">
        <w:rPr>
          <w:color w:val="4F6228" w:themeColor="accent3" w:themeShade="80"/>
        </w:rPr>
        <w:t xml:space="preserve">Enhance Admin Management: </w:t>
      </w:r>
      <w:r>
        <w:t>Centralize order management and enable CRUD operations for orders and products.</w:t>
      </w:r>
      <w:r>
        <w:br/>
        <w:t xml:space="preserve">5. </w:t>
      </w:r>
      <w:r w:rsidRPr="00D7669D">
        <w:rPr>
          <w:color w:val="4F6228" w:themeColor="accent3" w:themeShade="80"/>
        </w:rPr>
        <w:t>Client Features:</w:t>
      </w:r>
      <w:r>
        <w:br/>
        <w:t xml:space="preserve">   - Product filtering and categorization.</w:t>
      </w:r>
      <w:r>
        <w:br/>
        <w:t xml:space="preserve">   - Shopping cart functionality, including local storage for unauthorized users.</w:t>
      </w:r>
    </w:p>
    <w:p w14:paraId="0E6EE714" w14:textId="77777777" w:rsidR="00345C87" w:rsidRDefault="00E97BC4">
      <w:pPr>
        <w:pStyle w:val="Heading2"/>
      </w:pPr>
      <w:r>
        <w:t>Functional Requirements</w:t>
      </w:r>
    </w:p>
    <w:p w14:paraId="4FA39A85" w14:textId="77777777" w:rsidR="00345C87" w:rsidRDefault="00E97BC4">
      <w:pPr>
        <w:pStyle w:val="Heading3"/>
      </w:pPr>
      <w:r>
        <w:t>Client-Side Features</w:t>
      </w:r>
    </w:p>
    <w:p w14:paraId="0D3D116B" w14:textId="497F3B28" w:rsidR="00D7669D" w:rsidRDefault="00E97BC4" w:rsidP="00D7669D">
      <w:r>
        <w:t xml:space="preserve">1. </w:t>
      </w:r>
      <w:r w:rsidRPr="00D7669D">
        <w:rPr>
          <w:color w:val="943634" w:themeColor="accent2" w:themeShade="BF"/>
        </w:rPr>
        <w:t>Homepage</w:t>
      </w:r>
      <w:r>
        <w:br/>
        <w:t xml:space="preserve">   - Hero section with banner images.</w:t>
      </w:r>
      <w:r>
        <w:br/>
        <w:t xml:space="preserve">   - Navigation bar: Home, Products, Cart, Login/Register.</w:t>
      </w:r>
      <w:r>
        <w:br/>
        <w:t xml:space="preserve">   - Featured products with grid layout.</w:t>
      </w:r>
      <w:r>
        <w:br/>
        <w:t xml:space="preserve">   - Categories: Men, Women, New Arrivals.</w:t>
      </w:r>
      <w:r>
        <w:br/>
      </w:r>
      <w:r>
        <w:br/>
        <w:t xml:space="preserve">2. </w:t>
      </w:r>
      <w:r w:rsidRPr="00D7669D">
        <w:rPr>
          <w:color w:val="943634" w:themeColor="accent2" w:themeShade="BF"/>
        </w:rPr>
        <w:t>Product Details Page</w:t>
      </w:r>
      <w:r>
        <w:br/>
        <w:t xml:space="preserve">   - Product images.</w:t>
      </w:r>
      <w:r>
        <w:br/>
        <w:t xml:space="preserve">   - Product description.</w:t>
      </w:r>
      <w:r>
        <w:br/>
        <w:t xml:space="preserve">   - Price.</w:t>
      </w:r>
      <w:r>
        <w:br/>
        <w:t xml:space="preserve">   - Stock status (In stock / Out of stock).</w:t>
      </w:r>
      <w:r>
        <w:br/>
        <w:t xml:space="preserve">   - Add to cart functionality.</w:t>
      </w:r>
      <w:r>
        <w:br/>
      </w:r>
      <w:r>
        <w:br/>
        <w:t xml:space="preserve">3. </w:t>
      </w:r>
      <w:r w:rsidRPr="00D7669D">
        <w:rPr>
          <w:color w:val="943634" w:themeColor="accent2" w:themeShade="BF"/>
        </w:rPr>
        <w:t>Cart Page</w:t>
      </w:r>
      <w:r>
        <w:br/>
        <w:t xml:space="preserve">   - Display added products.</w:t>
      </w:r>
      <w:r>
        <w:br/>
        <w:t xml:space="preserve">   - Quantity control.</w:t>
      </w:r>
      <w:r>
        <w:br/>
        <w:t xml:space="preserve">   - Total price calculation.</w:t>
      </w:r>
      <w:r>
        <w:br/>
        <w:t xml:space="preserve">   - Checkout button.</w:t>
      </w:r>
      <w:r>
        <w:br/>
      </w:r>
      <w:r>
        <w:br/>
      </w:r>
      <w:r>
        <w:lastRenderedPageBreak/>
        <w:t xml:space="preserve">4. </w:t>
      </w:r>
      <w:r w:rsidRPr="00D7669D">
        <w:rPr>
          <w:color w:val="943634" w:themeColor="accent2" w:themeShade="BF"/>
        </w:rPr>
        <w:t>Order Details Page</w:t>
      </w:r>
      <w:r>
        <w:br/>
        <w:t xml:space="preserve">   - List of placed orders with status.</w:t>
      </w:r>
      <w:r>
        <w:br/>
      </w:r>
      <w:r>
        <w:br/>
      </w:r>
      <w:r w:rsidR="00D7669D">
        <w:t xml:space="preserve">5. </w:t>
      </w:r>
      <w:r w:rsidR="00D7669D" w:rsidRPr="00D7669D">
        <w:rPr>
          <w:color w:val="943634" w:themeColor="accent2" w:themeShade="BF"/>
        </w:rPr>
        <w:t>Register and Login Pages</w:t>
      </w:r>
      <w:r w:rsidR="00D7669D">
        <w:br/>
        <w:t xml:space="preserve">   - User authentication.</w:t>
      </w:r>
      <w:r w:rsidR="00D7669D">
        <w:br/>
        <w:t xml:space="preserve">   - Redirect unauthorized users to login before checkout.</w:t>
      </w:r>
      <w:r w:rsidR="00D7669D">
        <w:br/>
        <w:t xml:space="preserve">   - LocalStorage to save cart items for unauthorized users.</w:t>
      </w:r>
      <w:r w:rsidR="00D7669D">
        <w:br/>
        <w:t xml:space="preserve">   - Cart items transferred to user account after login.</w:t>
      </w:r>
      <w:r w:rsidR="00D7669D" w:rsidRPr="00D7669D">
        <w:t xml:space="preserve"> </w:t>
      </w:r>
    </w:p>
    <w:p w14:paraId="35FE9ED9" w14:textId="77777777" w:rsidR="00D7669D" w:rsidRDefault="00D7669D" w:rsidP="00D7669D">
      <w:pPr>
        <w:spacing w:after="0"/>
      </w:pPr>
      <w:r>
        <w:t>6</w:t>
      </w:r>
      <w:r>
        <w:t xml:space="preserve">. </w:t>
      </w:r>
      <w:r w:rsidRPr="00D7669D">
        <w:rPr>
          <w:color w:val="943634" w:themeColor="accent2" w:themeShade="BF"/>
        </w:rPr>
        <w:t>Filters and Categories</w:t>
      </w:r>
    </w:p>
    <w:p w14:paraId="1B2E9444" w14:textId="24C5B0DA" w:rsidR="00D7669D" w:rsidRPr="00D7669D" w:rsidRDefault="00D7669D" w:rsidP="00D7669D">
      <w:pPr>
        <w:spacing w:after="0"/>
      </w:pPr>
      <w:r>
        <w:t xml:space="preserve">   - </w:t>
      </w:r>
      <w:r w:rsidRPr="00D7669D">
        <w:t>Product filtering based on categories (Men, Women, etc.).</w:t>
      </w:r>
    </w:p>
    <w:p w14:paraId="0F9D1206" w14:textId="27541DA9" w:rsidR="00D7669D" w:rsidRPr="00D7669D" w:rsidRDefault="00D7669D" w:rsidP="00D7669D">
      <w:pPr>
        <w:spacing w:after="0"/>
      </w:pPr>
      <w:r>
        <w:t xml:space="preserve">   - </w:t>
      </w:r>
      <w:r w:rsidRPr="00D7669D">
        <w:t>Additional filters: Price range, stock availability.</w:t>
      </w:r>
    </w:p>
    <w:p w14:paraId="09AEE3C2" w14:textId="77777777" w:rsidR="00345C87" w:rsidRDefault="00E97BC4">
      <w:pPr>
        <w:pStyle w:val="Heading3"/>
      </w:pPr>
      <w:r>
        <w:t>Admin-Side Features</w:t>
      </w:r>
    </w:p>
    <w:p w14:paraId="15644798" w14:textId="77777777" w:rsidR="00345C87" w:rsidRDefault="00E97BC4">
      <w:r>
        <w:t xml:space="preserve">1. </w:t>
      </w:r>
      <w:r w:rsidRPr="00D7669D">
        <w:rPr>
          <w:color w:val="5F497A" w:themeColor="accent4" w:themeShade="BF"/>
        </w:rPr>
        <w:t>Admin Dashboard</w:t>
      </w:r>
      <w:r>
        <w:br/>
        <w:t xml:space="preserve">   - Centralized control panel.</w:t>
      </w:r>
      <w:r>
        <w:br/>
        <w:t xml:space="preserve">   - Navigation to manage products, orders, and categories.</w:t>
      </w:r>
      <w:r>
        <w:br/>
      </w:r>
      <w:r>
        <w:br/>
        <w:t xml:space="preserve">2. </w:t>
      </w:r>
      <w:r w:rsidRPr="00D7669D">
        <w:rPr>
          <w:color w:val="5F497A" w:themeColor="accent4" w:themeShade="BF"/>
        </w:rPr>
        <w:t>Order Management</w:t>
      </w:r>
      <w:r>
        <w:br/>
        <w:t xml:space="preserve">   - View all orders.</w:t>
      </w:r>
      <w:r>
        <w:br/>
        <w:t xml:space="preserve">   - Update order statuses (Pending, Shipped, Delivered).</w:t>
      </w:r>
      <w:r>
        <w:br/>
      </w:r>
      <w:r>
        <w:br/>
        <w:t xml:space="preserve">3. </w:t>
      </w:r>
      <w:r w:rsidRPr="00D7669D">
        <w:rPr>
          <w:color w:val="5F497A" w:themeColor="accent4" w:themeShade="BF"/>
        </w:rPr>
        <w:t>Product Management</w:t>
      </w:r>
      <w:r>
        <w:br/>
        <w:t xml:space="preserve">   - CRUD operations:</w:t>
      </w:r>
      <w:r>
        <w:br/>
        <w:t xml:space="preserve">       - Create new products.</w:t>
      </w:r>
      <w:r>
        <w:br/>
        <w:t xml:space="preserve">       - Update existing product details.</w:t>
      </w:r>
      <w:r>
        <w:br/>
        <w:t xml:space="preserve">       - Delete products.</w:t>
      </w:r>
      <w:r>
        <w:br/>
        <w:t xml:space="preserve">       - View product listings.</w:t>
      </w:r>
      <w:r>
        <w:br/>
        <w:t xml:space="preserve">   - Stock management.</w:t>
      </w:r>
      <w:r>
        <w:br/>
      </w:r>
      <w:r>
        <w:br/>
        <w:t xml:space="preserve">4. </w:t>
      </w:r>
      <w:r w:rsidRPr="00D7669D">
        <w:rPr>
          <w:color w:val="5F497A" w:themeColor="accent4" w:themeShade="BF"/>
        </w:rPr>
        <w:t>Category Management</w:t>
      </w:r>
      <w:r>
        <w:br/>
        <w:t xml:space="preserve">   - Add, update, or remove product categories.</w:t>
      </w:r>
    </w:p>
    <w:p w14:paraId="431B5BF3" w14:textId="77777777" w:rsidR="00345C87" w:rsidRDefault="00E97BC4">
      <w:pPr>
        <w:pStyle w:val="Heading2"/>
      </w:pPr>
      <w:r>
        <w:t>UI/UX Design</w:t>
      </w:r>
    </w:p>
    <w:p w14:paraId="0BA348EE" w14:textId="77777777" w:rsidR="00345C87" w:rsidRDefault="00E97BC4">
      <w:r w:rsidRPr="00D7669D">
        <w:rPr>
          <w:u w:val="single"/>
        </w:rPr>
        <w:t>Color Palette:</w:t>
      </w:r>
      <w:r>
        <w:br/>
        <w:t xml:space="preserve">- Primary Colors: Light Gray, White, and </w:t>
      </w:r>
      <w:proofErr w:type="gramStart"/>
      <w:r>
        <w:t>Blue</w:t>
      </w:r>
      <w:proofErr w:type="gramEnd"/>
      <w:r>
        <w:t xml:space="preserve"> accents.</w:t>
      </w:r>
      <w:r>
        <w:br/>
        <w:t>- Typography: Modern and clear fonts (e.g., Montserrat, Roboto).</w:t>
      </w:r>
      <w:r>
        <w:br/>
      </w:r>
      <w:r>
        <w:br/>
      </w:r>
      <w:r w:rsidRPr="00D7669D">
        <w:rPr>
          <w:u w:val="single"/>
        </w:rPr>
        <w:t>User Interface Design:</w:t>
      </w:r>
      <w:r>
        <w:br/>
        <w:t>1. Client-Side UI:</w:t>
      </w:r>
      <w:r>
        <w:br/>
        <w:t xml:space="preserve">   - Clean and modern layout.</w:t>
      </w:r>
      <w:r>
        <w:br/>
        <w:t xml:space="preserve">   - Grid-based product listings.</w:t>
      </w:r>
      <w:r>
        <w:br/>
        <w:t xml:space="preserve">   - Responsive design for all devices.</w:t>
      </w:r>
      <w:r>
        <w:br/>
        <w:t xml:space="preserve">   - Hero section with call-to-action ("Shop Now").</w:t>
      </w:r>
      <w:r>
        <w:br/>
      </w:r>
      <w:r>
        <w:lastRenderedPageBreak/>
        <w:br/>
        <w:t>2. Admin-Side UI:</w:t>
      </w:r>
      <w:r>
        <w:br/>
        <w:t xml:space="preserve">   - Dashboard layout with easy navigation.</w:t>
      </w:r>
      <w:r>
        <w:br/>
        <w:t xml:space="preserve">   - Clear action buttons for CRUD operations.</w:t>
      </w:r>
      <w:r>
        <w:br/>
        <w:t xml:space="preserve">   - Table-based order and product listings.</w:t>
      </w:r>
    </w:p>
    <w:p w14:paraId="58739D77" w14:textId="5096069E" w:rsidR="00D7669D" w:rsidRDefault="00D7669D" w:rsidP="00D7669D">
      <w:pPr>
        <w:spacing w:after="0"/>
      </w:pPr>
      <w:r w:rsidRPr="00D7669D">
        <w:rPr>
          <w:u w:val="single"/>
        </w:rPr>
        <w:t>Generated Design Sections</w:t>
      </w:r>
      <w:r w:rsidRPr="00D7669D">
        <w:rPr>
          <w:u w:val="single"/>
        </w:rPr>
        <w:t>:</w:t>
      </w:r>
      <w:r>
        <w:br/>
      </w:r>
      <w:r>
        <w:t xml:space="preserve">   - </w:t>
      </w:r>
      <w:r>
        <w:t>Homepage: Hero section, categories grid, and featured products.</w:t>
      </w:r>
    </w:p>
    <w:p w14:paraId="7822AB10" w14:textId="4D0B45E3" w:rsidR="00D7669D" w:rsidRDefault="00D7669D" w:rsidP="00D7669D">
      <w:pPr>
        <w:spacing w:after="0"/>
      </w:pPr>
      <w:r>
        <w:t xml:space="preserve">   - </w:t>
      </w:r>
      <w:r>
        <w:t>Product Details: Image gallery, description, price, and stock status.</w:t>
      </w:r>
    </w:p>
    <w:p w14:paraId="3A37F114" w14:textId="71CA4B73" w:rsidR="00D7669D" w:rsidRDefault="00D7669D" w:rsidP="00D7669D">
      <w:pPr>
        <w:spacing w:after="0"/>
      </w:pPr>
      <w:r>
        <w:t xml:space="preserve">   - </w:t>
      </w:r>
      <w:r>
        <w:t>Cart Page: Product list, quantity controls, and checkout.</w:t>
      </w:r>
    </w:p>
    <w:p w14:paraId="6C1D2A46" w14:textId="2B603D5D" w:rsidR="00D7669D" w:rsidRDefault="00D7669D" w:rsidP="00D7669D">
      <w:pPr>
        <w:spacing w:after="0"/>
      </w:pPr>
      <w:r>
        <w:t xml:space="preserve">   - </w:t>
      </w:r>
      <w:r>
        <w:t>Admin Dashboard: Control panel for orders, products, and categories.</w:t>
      </w:r>
    </w:p>
    <w:p w14:paraId="07976C1E" w14:textId="77777777" w:rsidR="00D7669D" w:rsidRDefault="00D7669D" w:rsidP="00D7669D"/>
    <w:p w14:paraId="12318929" w14:textId="261ED328" w:rsidR="00345C87" w:rsidRPr="00D7669D" w:rsidRDefault="00E97BC4" w:rsidP="00D7669D">
      <w:pPr>
        <w:rPr>
          <w:b/>
          <w:bCs/>
          <w:color w:val="4F81BD" w:themeColor="accent1"/>
        </w:rPr>
      </w:pPr>
      <w:r w:rsidRPr="00D7669D">
        <w:rPr>
          <w:b/>
          <w:bCs/>
          <w:color w:val="4F81BD" w:themeColor="accent1"/>
        </w:rPr>
        <w:t>Technical Specifications</w:t>
      </w:r>
    </w:p>
    <w:p w14:paraId="1167B44D" w14:textId="77777777" w:rsidR="00345C87" w:rsidRDefault="00E97BC4">
      <w:r>
        <w:t>F</w:t>
      </w:r>
      <w:r>
        <w:t>rontend:</w:t>
      </w:r>
      <w:r>
        <w:br/>
        <w:t>- Framework: Angular.</w:t>
      </w:r>
      <w:r>
        <w:br/>
        <w:t>- Languages: HTML, CSS, TypeScript.</w:t>
      </w:r>
      <w:r>
        <w:br/>
        <w:t>- Responsive Design: Ensures compatibility across devices.</w:t>
      </w:r>
      <w:r>
        <w:br/>
      </w:r>
      <w:r>
        <w:br/>
        <w:t>Backend:</w:t>
      </w:r>
      <w:r>
        <w:br/>
        <w:t>- Framework: Node.js with Express.</w:t>
      </w:r>
      <w:r>
        <w:br/>
        <w:t>- Database: MongoDB.</w:t>
      </w:r>
      <w:r>
        <w:br/>
        <w:t>- API: RESTful API for client and admin functionalities.</w:t>
      </w:r>
      <w:r>
        <w:br/>
        <w:t>- Authentication: JWT-based login system.</w:t>
      </w:r>
      <w:r>
        <w:br/>
      </w:r>
      <w:r>
        <w:br/>
        <w:t>Storage:</w:t>
      </w:r>
      <w:r>
        <w:br/>
        <w:t>- Cart: LocalStorage for unauthorized users.</w:t>
      </w:r>
      <w:r>
        <w:br/>
        <w:t>- Persistent Data: MongoDB for authorized users.</w:t>
      </w:r>
    </w:p>
    <w:p w14:paraId="527CAF9C" w14:textId="77777777" w:rsidR="00345C87" w:rsidRDefault="00E97BC4">
      <w:pPr>
        <w:pStyle w:val="Heading2"/>
      </w:pPr>
      <w:r>
        <w:t>User Flow</w:t>
      </w:r>
    </w:p>
    <w:p w14:paraId="1469D202" w14:textId="77777777" w:rsidR="00345C87" w:rsidRDefault="00E97BC4">
      <w:r>
        <w:t>Client:</w:t>
      </w:r>
      <w:r>
        <w:br/>
        <w:t>1. Register/Login → Homepage.</w:t>
      </w:r>
      <w:r>
        <w:br/>
        <w:t>2. Browse Products → Filter/Categorize Products.</w:t>
      </w:r>
      <w:r>
        <w:br/>
        <w:t>3. View Product Details → Add to Cart.</w:t>
      </w:r>
      <w:r>
        <w:br/>
        <w:t>4. Unauthorized User: Cart saved to LocalStorage.</w:t>
      </w:r>
      <w:r>
        <w:br/>
        <w:t>5. Login → Cart transferred to user account.</w:t>
      </w:r>
      <w:r>
        <w:br/>
        <w:t>6. Place Order → Payment on Delivery.</w:t>
      </w:r>
      <w:r>
        <w:br/>
        <w:t>7. View Orders and Track Status.</w:t>
      </w:r>
      <w:r>
        <w:br/>
      </w:r>
      <w:r>
        <w:br/>
        <w:t>Admin:</w:t>
      </w:r>
      <w:r>
        <w:br/>
        <w:t>1. Login → Admin Dashboard.</w:t>
      </w:r>
      <w:r>
        <w:br/>
        <w:t>2. Manage Products (CRUD).</w:t>
      </w:r>
      <w:r>
        <w:br/>
        <w:t>3. Manage Categories (CRUD).</w:t>
      </w:r>
      <w:r>
        <w:br/>
      </w:r>
      <w:r>
        <w:lastRenderedPageBreak/>
        <w:t>4. Manage Orders:</w:t>
      </w:r>
      <w:r>
        <w:br/>
        <w:t xml:space="preserve">   - View all orders.</w:t>
      </w:r>
      <w:r>
        <w:br/>
        <w:t xml:space="preserve">   - Update order status.</w:t>
      </w:r>
    </w:p>
    <w:p w14:paraId="3AAA6481" w14:textId="77777777" w:rsidR="00345C87" w:rsidRDefault="00E97BC4">
      <w:pPr>
        <w:pStyle w:val="Heading2"/>
      </w:pPr>
      <w:r>
        <w:t>Key Components</w:t>
      </w:r>
    </w:p>
    <w:p w14:paraId="35DE712C" w14:textId="77777777" w:rsidR="00345C87" w:rsidRDefault="00E97BC4">
      <w:r>
        <w:t>Client Components:</w:t>
      </w:r>
      <w:r>
        <w:br/>
        <w:t>- HomepageComponent.</w:t>
      </w:r>
      <w:r>
        <w:br/>
        <w:t>- ProductDetailsComponent.</w:t>
      </w:r>
      <w:r>
        <w:br/>
        <w:t>- CartComponent.</w:t>
      </w:r>
      <w:r>
        <w:br/>
        <w:t>- OrderDetailsComponent.</w:t>
      </w:r>
      <w:r>
        <w:br/>
        <w:t>- RegisterComponent.</w:t>
      </w:r>
      <w:r>
        <w:br/>
        <w:t>- LoginComponent.</w:t>
      </w:r>
      <w:r>
        <w:br/>
      </w:r>
      <w:r>
        <w:br/>
        <w:t>Admin Components:</w:t>
      </w:r>
      <w:r>
        <w:br/>
        <w:t>- AdminDashboardComponent.</w:t>
      </w:r>
      <w:r>
        <w:br/>
        <w:t>- OrderManagementComponent.</w:t>
      </w:r>
      <w:r>
        <w:br/>
        <w:t>- ProductManagementComponent.</w:t>
      </w:r>
      <w:r>
        <w:br/>
        <w:t>- CategoryManagementComponent.</w:t>
      </w:r>
    </w:p>
    <w:p w14:paraId="31A86353" w14:textId="77777777" w:rsidR="00345C87" w:rsidRDefault="00E97BC4">
      <w:pPr>
        <w:pStyle w:val="Heading2"/>
      </w:pPr>
      <w:r>
        <w:t>Future Improvements</w:t>
      </w:r>
    </w:p>
    <w:p w14:paraId="23F745CA" w14:textId="77777777" w:rsidR="00345C87" w:rsidRDefault="00E97BC4">
      <w:r>
        <w:t>1. Payment Integration:</w:t>
      </w:r>
      <w:r>
        <w:br/>
        <w:t xml:space="preserve">   - Add payment gateways (e.g., Stripe, PayPal).</w:t>
      </w:r>
      <w:r>
        <w:br/>
        <w:t>2. User Reviews:</w:t>
      </w:r>
      <w:r>
        <w:br/>
        <w:t xml:space="preserve">   - Allow clients to rate and review products.</w:t>
      </w:r>
      <w:r>
        <w:br/>
        <w:t>3. Notifications:</w:t>
      </w:r>
      <w:r>
        <w:br/>
        <w:t xml:space="preserve">   - Send email or SMS updates for order statuses.</w:t>
      </w:r>
      <w:r>
        <w:br/>
      </w:r>
      <w:r w:rsidRPr="00D7669D">
        <w:rPr>
          <w:color w:val="FF0000"/>
          <w:u w:val="single"/>
        </w:rPr>
        <w:t>4. Wishlist Feature:</w:t>
      </w:r>
      <w:r w:rsidRPr="00D7669D">
        <w:rPr>
          <w:color w:val="FF0000"/>
          <w:u w:val="single"/>
        </w:rPr>
        <w:br/>
        <w:t xml:space="preserve">   - Allow users to save products for later.</w:t>
      </w:r>
    </w:p>
    <w:p w14:paraId="603D19AB" w14:textId="77777777" w:rsidR="00345C87" w:rsidRDefault="00E97BC4">
      <w:pPr>
        <w:pStyle w:val="Heading2"/>
      </w:pPr>
      <w:r>
        <w:t>Conclusion</w:t>
      </w:r>
    </w:p>
    <w:p w14:paraId="230E934F" w14:textId="77777777" w:rsidR="00345C87" w:rsidRDefault="00E97BC4">
      <w:r>
        <w:t>This documentation covers the core features, design guidelines, and technical specifications for the e-commerce website. The platform will provide an improved user experience for clients, build trust through professional design, and streamline order management for administrators.</w:t>
      </w:r>
    </w:p>
    <w:sectPr w:rsidR="00345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2C14F1"/>
    <w:multiLevelType w:val="hybridMultilevel"/>
    <w:tmpl w:val="0CF457A2"/>
    <w:lvl w:ilvl="0" w:tplc="D3C821A4">
      <w:start w:val="6"/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732699674">
    <w:abstractNumId w:val="8"/>
  </w:num>
  <w:num w:numId="2" w16cid:durableId="1867987396">
    <w:abstractNumId w:val="6"/>
  </w:num>
  <w:num w:numId="3" w16cid:durableId="100490089">
    <w:abstractNumId w:val="5"/>
  </w:num>
  <w:num w:numId="4" w16cid:durableId="1574467972">
    <w:abstractNumId w:val="4"/>
  </w:num>
  <w:num w:numId="5" w16cid:durableId="2073767693">
    <w:abstractNumId w:val="7"/>
  </w:num>
  <w:num w:numId="6" w16cid:durableId="1913539996">
    <w:abstractNumId w:val="3"/>
  </w:num>
  <w:num w:numId="7" w16cid:durableId="1376848775">
    <w:abstractNumId w:val="2"/>
  </w:num>
  <w:num w:numId="8" w16cid:durableId="929628185">
    <w:abstractNumId w:val="1"/>
  </w:num>
  <w:num w:numId="9" w16cid:durableId="1110469350">
    <w:abstractNumId w:val="0"/>
  </w:num>
  <w:num w:numId="10" w16cid:durableId="227495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6DA"/>
    <w:rsid w:val="0029639D"/>
    <w:rsid w:val="00326F90"/>
    <w:rsid w:val="00345C87"/>
    <w:rsid w:val="006D0847"/>
    <w:rsid w:val="007978F1"/>
    <w:rsid w:val="00802AA4"/>
    <w:rsid w:val="009E7334"/>
    <w:rsid w:val="00AA1D8D"/>
    <w:rsid w:val="00B47730"/>
    <w:rsid w:val="00CB0664"/>
    <w:rsid w:val="00CE3168"/>
    <w:rsid w:val="00D7669D"/>
    <w:rsid w:val="00DE43CB"/>
    <w:rsid w:val="00E97B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2622C"/>
  <w14:defaultImageDpi w14:val="300"/>
  <w15:docId w15:val="{25B86A5E-49F0-494D-BBEF-8801C40E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E7A108A9E39469F612298FBA75D5E" ma:contentTypeVersion="14" ma:contentTypeDescription="Create a new document." ma:contentTypeScope="" ma:versionID="105c1deb0eb2af33a0f93ab80680b4ee">
  <xsd:schema xmlns:xsd="http://www.w3.org/2001/XMLSchema" xmlns:xs="http://www.w3.org/2001/XMLSchema" xmlns:p="http://schemas.microsoft.com/office/2006/metadata/properties" xmlns:ns3="64fc7aac-f75f-4c38-945f-42c6af4986cc" xmlns:ns4="386cbfe5-06c1-4fa2-b629-26741d54a58c" targetNamespace="http://schemas.microsoft.com/office/2006/metadata/properties" ma:root="true" ma:fieldsID="14bf413c4273137a4da12edfac569eae" ns3:_="" ns4:_="">
    <xsd:import namespace="64fc7aac-f75f-4c38-945f-42c6af4986cc"/>
    <xsd:import namespace="386cbfe5-06c1-4fa2-b629-26741d54a5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7aac-f75f-4c38-945f-42c6af498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cbfe5-06c1-4fa2-b629-26741d54a5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B0B3AC-D016-444F-A23D-9C1713A1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c7aac-f75f-4c38-945f-42c6af4986cc"/>
    <ds:schemaRef ds:uri="386cbfe5-06c1-4fa2-b629-26741d54a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742E8-3F0C-4D3A-B634-ABE6A6A2AC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3AD20-3316-4EB9-AC0A-F4A342454367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64fc7aac-f75f-4c38-945f-42c6af4986cc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86cbfe5-06c1-4fa2-b629-26741d54a58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Reda</cp:lastModifiedBy>
  <cp:revision>2</cp:revision>
  <dcterms:created xsi:type="dcterms:W3CDTF">2024-12-16T19:06:00Z</dcterms:created>
  <dcterms:modified xsi:type="dcterms:W3CDTF">2024-12-16T19:06:00Z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0x010100F0DE7A108A9E39469F612298FBA75D5E</vt:lpwstr>
  </property>
</Properties>
</file>